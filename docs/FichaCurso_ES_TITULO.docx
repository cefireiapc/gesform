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EE77F" w14:textId="1C0226BF" w:rsidR="000759A1" w:rsidRPr="0079250B" w:rsidRDefault="00000000">
      <w:pPr>
        <w:jc w:val="center"/>
        <w:rPr>
          <w:lang w:val="es-ES"/>
        </w:rPr>
      </w:pPr>
      <w:r w:rsidRPr="0079250B">
        <w:rPr>
          <w:b/>
          <w:sz w:val="28"/>
          <w:lang w:val="es-ES"/>
        </w:rPr>
        <w:t xml:space="preserve">Ficha </w:t>
      </w:r>
      <w:r w:rsidR="0079250B">
        <w:rPr>
          <w:b/>
          <w:sz w:val="28"/>
          <w:lang w:val="es-ES"/>
        </w:rPr>
        <w:t>de la Acción Formativa</w:t>
      </w:r>
    </w:p>
    <w:p w14:paraId="33D6FAAE" w14:textId="77777777" w:rsidR="000759A1" w:rsidRDefault="00000000">
      <w:pPr>
        <w:pStyle w:val="Ttulo1"/>
        <w:rPr>
          <w:lang w:val="es-ES"/>
        </w:rPr>
      </w:pPr>
      <w:r w:rsidRPr="0079250B">
        <w:rPr>
          <w:lang w:val="es-ES"/>
        </w:rPr>
        <w:t>DATOS GENERALES</w:t>
      </w:r>
    </w:p>
    <w:p w14:paraId="0B6FD48F" w14:textId="77777777" w:rsidR="0079250B" w:rsidRPr="0079250B" w:rsidRDefault="0079250B" w:rsidP="0079250B">
      <w:pPr>
        <w:rPr>
          <w:lang w:val="es-ES"/>
        </w:rPr>
      </w:pPr>
    </w:p>
    <w:p w14:paraId="4C412B3D" w14:textId="060F189F" w:rsidR="00D20621" w:rsidRDefault="00D20621">
      <w:pPr>
        <w:rPr>
          <w:b/>
          <w:lang w:val="es-ES"/>
        </w:rPr>
      </w:pPr>
      <w:r w:rsidRPr="00D20621">
        <w:rPr>
          <w:b/>
          <w:lang w:val="es-ES"/>
        </w:rPr>
        <w:t>No</w:t>
      </w:r>
      <w:r>
        <w:rPr>
          <w:b/>
          <w:lang w:val="es-ES"/>
        </w:rPr>
        <w:t>mbre y Apellidos (profesor/a, ponente):</w:t>
      </w:r>
    </w:p>
    <w:p w14:paraId="313C013D" w14:textId="44741BC7" w:rsidR="00D20621" w:rsidRDefault="00D20621">
      <w:pPr>
        <w:rPr>
          <w:b/>
          <w:lang w:val="es-ES"/>
        </w:rPr>
      </w:pPr>
      <w:r>
        <w:rPr>
          <w:b/>
          <w:lang w:val="es-ES"/>
        </w:rPr>
        <w:t>DNI:</w:t>
      </w:r>
    </w:p>
    <w:p w14:paraId="1C58B0BC" w14:textId="1180ED86" w:rsidR="00D20621" w:rsidRDefault="00D20621">
      <w:pPr>
        <w:rPr>
          <w:b/>
          <w:lang w:val="es-ES"/>
        </w:rPr>
      </w:pPr>
      <w:r>
        <w:rPr>
          <w:b/>
          <w:lang w:val="es-ES"/>
        </w:rPr>
        <w:t>o</w:t>
      </w:r>
    </w:p>
    <w:p w14:paraId="6A7201B0" w14:textId="7554D5D2" w:rsidR="00D20621" w:rsidRDefault="00D20621">
      <w:pPr>
        <w:rPr>
          <w:b/>
          <w:lang w:val="es-ES"/>
        </w:rPr>
      </w:pPr>
      <w:r>
        <w:rPr>
          <w:b/>
          <w:lang w:val="es-ES"/>
        </w:rPr>
        <w:t>Nombre empresa:</w:t>
      </w:r>
    </w:p>
    <w:p w14:paraId="3C2DB3F9" w14:textId="1D69DD76" w:rsidR="00D20621" w:rsidRDefault="00D20621">
      <w:pPr>
        <w:rPr>
          <w:b/>
          <w:lang w:val="es-ES"/>
        </w:rPr>
      </w:pPr>
      <w:r>
        <w:rPr>
          <w:b/>
          <w:lang w:val="es-ES"/>
        </w:rPr>
        <w:t>CIF:</w:t>
      </w:r>
    </w:p>
    <w:p w14:paraId="15025014" w14:textId="77777777" w:rsidR="00D20621" w:rsidRDefault="00D20621">
      <w:pPr>
        <w:rPr>
          <w:b/>
          <w:lang w:val="es-ES"/>
        </w:rPr>
      </w:pPr>
    </w:p>
    <w:p w14:paraId="3011C6CC" w14:textId="7E2404E4" w:rsidR="00D20621" w:rsidRDefault="00D20621">
      <w:pPr>
        <w:rPr>
          <w:b/>
          <w:lang w:val="es-ES"/>
        </w:rPr>
      </w:pPr>
      <w:r>
        <w:rPr>
          <w:b/>
          <w:lang w:val="es-ES"/>
        </w:rPr>
        <w:t>Teléfono:</w:t>
      </w:r>
    </w:p>
    <w:p w14:paraId="44D5FB57" w14:textId="394068E2" w:rsidR="00D20621" w:rsidRDefault="00D20621">
      <w:pPr>
        <w:rPr>
          <w:b/>
          <w:lang w:val="es-ES"/>
        </w:rPr>
      </w:pPr>
      <w:r>
        <w:rPr>
          <w:b/>
          <w:lang w:val="es-ES"/>
        </w:rPr>
        <w:t>Mail:</w:t>
      </w:r>
    </w:p>
    <w:p w14:paraId="00FDE5A0" w14:textId="308C4F24" w:rsidR="00D20621" w:rsidRPr="00D20621" w:rsidRDefault="00D20621">
      <w:pPr>
        <w:rPr>
          <w:b/>
          <w:lang w:val="es-ES"/>
        </w:rPr>
      </w:pPr>
      <w:r>
        <w:rPr>
          <w:b/>
          <w:lang w:val="es-ES"/>
        </w:rPr>
        <w:t>_________________________________________________________________________________________________________</w:t>
      </w:r>
    </w:p>
    <w:p w14:paraId="595BBEF9" w14:textId="34B3B76A" w:rsidR="000759A1" w:rsidRPr="0079250B" w:rsidRDefault="00000000">
      <w:pPr>
        <w:rPr>
          <w:lang w:val="es-ES"/>
        </w:rPr>
      </w:pPr>
      <w:r w:rsidRPr="0079250B">
        <w:rPr>
          <w:b/>
          <w:lang w:val="es-ES"/>
        </w:rPr>
        <w:t xml:space="preserve">Título del curso: </w:t>
      </w:r>
    </w:p>
    <w:p w14:paraId="2FBA4786" w14:textId="046CF47B" w:rsidR="000759A1" w:rsidRPr="0079250B" w:rsidRDefault="00000000">
      <w:pPr>
        <w:rPr>
          <w:lang w:val="es-ES"/>
        </w:rPr>
      </w:pPr>
      <w:proofErr w:type="spellStart"/>
      <w:r w:rsidRPr="0079250B">
        <w:rPr>
          <w:b/>
          <w:lang w:val="es-ES"/>
        </w:rPr>
        <w:t>Nº</w:t>
      </w:r>
      <w:proofErr w:type="spellEnd"/>
      <w:r w:rsidRPr="0079250B">
        <w:rPr>
          <w:b/>
          <w:lang w:val="es-ES"/>
        </w:rPr>
        <w:t xml:space="preserve"> horas: </w:t>
      </w:r>
    </w:p>
    <w:p w14:paraId="1856BD31" w14:textId="62EBC7A8" w:rsidR="000759A1" w:rsidRPr="0079250B" w:rsidRDefault="00000000">
      <w:pPr>
        <w:rPr>
          <w:lang w:val="es-ES"/>
        </w:rPr>
      </w:pPr>
      <w:proofErr w:type="spellStart"/>
      <w:r w:rsidRPr="0079250B">
        <w:rPr>
          <w:b/>
          <w:lang w:val="es-ES"/>
        </w:rPr>
        <w:t>Nº</w:t>
      </w:r>
      <w:proofErr w:type="spellEnd"/>
      <w:r w:rsidRPr="0079250B">
        <w:rPr>
          <w:b/>
          <w:lang w:val="es-ES"/>
        </w:rPr>
        <w:t xml:space="preserve"> participantes: </w:t>
      </w:r>
    </w:p>
    <w:p w14:paraId="75BC688C" w14:textId="77777777" w:rsidR="0079250B" w:rsidRDefault="0079250B">
      <w:pPr>
        <w:rPr>
          <w:b/>
          <w:lang w:val="es-ES"/>
        </w:rPr>
      </w:pPr>
    </w:p>
    <w:p w14:paraId="52A4CEA7" w14:textId="79596674" w:rsidR="000759A1" w:rsidRPr="0079250B" w:rsidRDefault="00000000">
      <w:pPr>
        <w:rPr>
          <w:lang w:val="es-ES"/>
        </w:rPr>
      </w:pPr>
      <w:r w:rsidRPr="0079250B">
        <w:rPr>
          <w:b/>
          <w:lang w:val="es-ES"/>
        </w:rPr>
        <w:t xml:space="preserve">Modalidad (Presencial / Semipresencial / A distancia): </w:t>
      </w:r>
    </w:p>
    <w:p w14:paraId="1798ABF2" w14:textId="5556ADE1" w:rsidR="000759A1" w:rsidRDefault="00000000">
      <w:pPr>
        <w:rPr>
          <w:b/>
          <w:lang w:val="es-ES"/>
        </w:rPr>
      </w:pPr>
      <w:r w:rsidRPr="0079250B">
        <w:rPr>
          <w:b/>
          <w:lang w:val="es-ES"/>
        </w:rPr>
        <w:t xml:space="preserve">Si es semipresencial: horas presenciales, horas a distancia (síncronas / asíncronas): </w:t>
      </w:r>
    </w:p>
    <w:p w14:paraId="479AAA42" w14:textId="77777777" w:rsidR="0079250B" w:rsidRPr="0079250B" w:rsidRDefault="0079250B">
      <w:pPr>
        <w:rPr>
          <w:lang w:val="es-ES"/>
        </w:rPr>
      </w:pPr>
    </w:p>
    <w:p w14:paraId="57091D22" w14:textId="5803BF2A" w:rsidR="000759A1" w:rsidRDefault="00000000">
      <w:pPr>
        <w:rPr>
          <w:b/>
          <w:lang w:val="es-ES"/>
        </w:rPr>
      </w:pPr>
      <w:r w:rsidRPr="0079250B">
        <w:rPr>
          <w:b/>
          <w:lang w:val="es-ES"/>
        </w:rPr>
        <w:t xml:space="preserve">Si es a distancia: horas (síncronas / asíncronas): </w:t>
      </w:r>
    </w:p>
    <w:p w14:paraId="12D28B0E" w14:textId="77777777" w:rsidR="0079250B" w:rsidRPr="0079250B" w:rsidRDefault="0079250B">
      <w:pPr>
        <w:rPr>
          <w:lang w:val="es-ES"/>
        </w:rPr>
      </w:pPr>
    </w:p>
    <w:p w14:paraId="13AF805D" w14:textId="22C99549" w:rsidR="000759A1" w:rsidRDefault="00000000">
      <w:pPr>
        <w:rPr>
          <w:b/>
          <w:lang w:val="es-ES"/>
        </w:rPr>
      </w:pPr>
      <w:r w:rsidRPr="0079250B">
        <w:rPr>
          <w:b/>
          <w:lang w:val="es-ES"/>
        </w:rPr>
        <w:t xml:space="preserve">Lugar de realización (si es presencial): </w:t>
      </w:r>
    </w:p>
    <w:p w14:paraId="4C536C9A" w14:textId="77777777" w:rsidR="00D20621" w:rsidRDefault="00D20621">
      <w:pPr>
        <w:rPr>
          <w:b/>
          <w:lang w:val="es-ES"/>
        </w:rPr>
      </w:pPr>
    </w:p>
    <w:p w14:paraId="65796BFD" w14:textId="2F5E830C" w:rsidR="00D20621" w:rsidRPr="0079250B" w:rsidRDefault="00D20621">
      <w:pPr>
        <w:rPr>
          <w:lang w:val="es-ES"/>
        </w:rPr>
      </w:pPr>
      <w:r>
        <w:rPr>
          <w:b/>
          <w:lang w:val="es-ES"/>
        </w:rPr>
        <w:t xml:space="preserve">Coordenadas del lugar de realización en Google </w:t>
      </w:r>
      <w:proofErr w:type="spellStart"/>
      <w:r>
        <w:rPr>
          <w:b/>
          <w:lang w:val="es-ES"/>
        </w:rPr>
        <w:t>Maps</w:t>
      </w:r>
      <w:proofErr w:type="spellEnd"/>
      <w:r>
        <w:rPr>
          <w:b/>
          <w:lang w:val="es-ES"/>
        </w:rPr>
        <w:t>:</w:t>
      </w:r>
    </w:p>
    <w:p w14:paraId="692BA4C9" w14:textId="77777777" w:rsidR="0079250B" w:rsidRDefault="0079250B">
      <w:pPr>
        <w:rPr>
          <w:b/>
          <w:lang w:val="es-ES"/>
        </w:rPr>
      </w:pPr>
    </w:p>
    <w:p w14:paraId="2B86ADF7" w14:textId="77777777" w:rsidR="00D20621" w:rsidRDefault="00D20621">
      <w:pPr>
        <w:rPr>
          <w:b/>
          <w:lang w:val="es-ES"/>
        </w:rPr>
      </w:pPr>
    </w:p>
    <w:p w14:paraId="4EDC2F8C" w14:textId="14C6D92F" w:rsidR="000759A1" w:rsidRPr="0079250B" w:rsidRDefault="00000000">
      <w:pPr>
        <w:rPr>
          <w:lang w:val="es-ES"/>
        </w:rPr>
      </w:pPr>
      <w:r w:rsidRPr="0079250B">
        <w:rPr>
          <w:b/>
          <w:lang w:val="es-ES"/>
        </w:rPr>
        <w:lastRenderedPageBreak/>
        <w:t xml:space="preserve">Fecha Inicio: </w:t>
      </w:r>
    </w:p>
    <w:p w14:paraId="7018FDCD" w14:textId="3DF135D0" w:rsidR="000759A1" w:rsidRPr="0079250B" w:rsidRDefault="00000000">
      <w:pPr>
        <w:rPr>
          <w:lang w:val="es-ES"/>
        </w:rPr>
      </w:pPr>
      <w:r w:rsidRPr="0079250B">
        <w:rPr>
          <w:b/>
          <w:lang w:val="es-ES"/>
        </w:rPr>
        <w:t xml:space="preserve">Fecha Fin: </w:t>
      </w:r>
    </w:p>
    <w:p w14:paraId="0F56BDE0" w14:textId="77777777" w:rsidR="0079250B" w:rsidRDefault="00000000">
      <w:pPr>
        <w:rPr>
          <w:i/>
          <w:lang w:val="es-ES"/>
        </w:rPr>
      </w:pPr>
      <w:r w:rsidRPr="0079250B">
        <w:rPr>
          <w:b/>
          <w:lang w:val="es-ES"/>
        </w:rPr>
        <w:t xml:space="preserve">Fechas y horarios de cada sesión (si </w:t>
      </w:r>
      <w:r w:rsidR="0079250B">
        <w:rPr>
          <w:b/>
          <w:lang w:val="es-ES"/>
        </w:rPr>
        <w:t xml:space="preserve">es </w:t>
      </w:r>
      <w:r w:rsidRPr="0079250B">
        <w:rPr>
          <w:b/>
          <w:lang w:val="es-ES"/>
        </w:rPr>
        <w:t xml:space="preserve">presencial </w:t>
      </w:r>
      <w:r w:rsidR="0079250B">
        <w:rPr>
          <w:b/>
          <w:lang w:val="es-ES"/>
        </w:rPr>
        <w:t>u</w:t>
      </w:r>
      <w:r w:rsidRPr="0079250B">
        <w:rPr>
          <w:b/>
          <w:lang w:val="es-ES"/>
        </w:rPr>
        <w:t xml:space="preserve"> online síncrona): </w:t>
      </w:r>
      <w:r w:rsidRPr="0079250B">
        <w:rPr>
          <w:i/>
          <w:lang w:val="es-ES"/>
        </w:rPr>
        <w:t xml:space="preserve">       </w:t>
      </w:r>
    </w:p>
    <w:p w14:paraId="20E8D263" w14:textId="77777777" w:rsidR="00D20621" w:rsidRDefault="00000000">
      <w:pPr>
        <w:rPr>
          <w:iCs/>
          <w:lang w:val="es-ES"/>
        </w:rPr>
      </w:pPr>
      <w:r w:rsidRPr="00D20621">
        <w:rPr>
          <w:iCs/>
          <w:lang w:val="es-ES"/>
        </w:rPr>
        <w:t xml:space="preserve"> </w:t>
      </w:r>
    </w:p>
    <w:p w14:paraId="7200AB15" w14:textId="77777777" w:rsidR="00D20621" w:rsidRDefault="00D20621">
      <w:pPr>
        <w:rPr>
          <w:iCs/>
          <w:lang w:val="es-ES"/>
        </w:rPr>
      </w:pPr>
    </w:p>
    <w:p w14:paraId="09CD898D" w14:textId="1EDBD17F" w:rsidR="000759A1" w:rsidRPr="00D20621" w:rsidRDefault="00000000">
      <w:pPr>
        <w:rPr>
          <w:iCs/>
          <w:lang w:val="es-ES"/>
        </w:rPr>
      </w:pPr>
      <w:r w:rsidRPr="00D20621">
        <w:rPr>
          <w:iCs/>
          <w:lang w:val="es-ES"/>
        </w:rPr>
        <w:t xml:space="preserve">                                                    </w:t>
      </w:r>
    </w:p>
    <w:p w14:paraId="2D22A53D" w14:textId="76A57EAB" w:rsidR="000759A1" w:rsidRPr="0079250B" w:rsidRDefault="0079250B">
      <w:pPr>
        <w:pStyle w:val="Ttulo1"/>
        <w:rPr>
          <w:lang w:val="es-ES"/>
        </w:rPr>
      </w:pPr>
      <w:r w:rsidRPr="0079250B">
        <w:rPr>
          <w:sz w:val="20"/>
          <w:szCs w:val="20"/>
          <w:lang w:val="es-ES"/>
        </w:rPr>
        <w:t>(Sustituir el contenido de cada apartado por los de la acción formativa)</w:t>
      </w:r>
      <w:r>
        <w:rPr>
          <w:lang w:val="es-ES"/>
        </w:rPr>
        <w:br/>
      </w:r>
      <w:r w:rsidRPr="0079250B">
        <w:rPr>
          <w:lang w:val="es-ES"/>
        </w:rPr>
        <w:t>OBJETIVOS DEL CURSO</w:t>
      </w:r>
    </w:p>
    <w:p w14:paraId="2529E5C9" w14:textId="6891E965" w:rsidR="000759A1" w:rsidRPr="0079250B" w:rsidRDefault="00000000">
      <w:pPr>
        <w:rPr>
          <w:lang w:val="es-ES"/>
        </w:rPr>
      </w:pPr>
      <w:r w:rsidRPr="0079250B">
        <w:rPr>
          <w:lang w:val="es-ES"/>
        </w:rPr>
        <w:t>Comprender la nueva ley de FP en España y su impacto en la educación y formación profesional</w:t>
      </w:r>
      <w:r w:rsidRPr="0079250B">
        <w:rPr>
          <w:lang w:val="es-ES"/>
        </w:rPr>
        <w:br/>
        <w:t>Explorar los conceptos de digitalización y sostenibilidad y su relevancia en el contexto actual</w:t>
      </w:r>
      <w:r w:rsidRPr="0079250B">
        <w:rPr>
          <w:lang w:val="es-ES"/>
        </w:rPr>
        <w:br/>
        <w:t>Aplicar conocimientos de digitalización y sostenibilidad en diferentes familias profesionales</w:t>
      </w:r>
      <w:r w:rsidRPr="0079250B">
        <w:rPr>
          <w:lang w:val="es-ES"/>
        </w:rPr>
        <w:br/>
        <w:t>Conocer experiencias reales de empresas que implementan prácticas sostenibles y digitales</w:t>
      </w:r>
    </w:p>
    <w:p w14:paraId="53611494" w14:textId="77777777" w:rsidR="000759A1" w:rsidRPr="0079250B" w:rsidRDefault="00000000">
      <w:pPr>
        <w:pStyle w:val="Ttulo1"/>
        <w:rPr>
          <w:lang w:val="es-ES"/>
        </w:rPr>
      </w:pPr>
      <w:r w:rsidRPr="0079250B">
        <w:rPr>
          <w:lang w:val="es-ES"/>
        </w:rPr>
        <w:t>CONTENIDOS DEL CURSO</w:t>
      </w:r>
    </w:p>
    <w:p w14:paraId="4E5F5352" w14:textId="77777777" w:rsidR="000759A1" w:rsidRPr="0079250B" w:rsidRDefault="00000000">
      <w:pPr>
        <w:rPr>
          <w:lang w:val="es-ES"/>
        </w:rPr>
      </w:pPr>
      <w:r w:rsidRPr="0079250B">
        <w:rPr>
          <w:lang w:val="es-ES"/>
        </w:rPr>
        <w:t>1. Introducción a la nueva ley de FP en España</w:t>
      </w:r>
      <w:r w:rsidRPr="0079250B">
        <w:rPr>
          <w:lang w:val="es-ES"/>
        </w:rPr>
        <w:br/>
        <w:t xml:space="preserve">   - Cambios y novedades</w:t>
      </w:r>
      <w:r w:rsidRPr="0079250B">
        <w:rPr>
          <w:lang w:val="es-ES"/>
        </w:rPr>
        <w:br/>
        <w:t xml:space="preserve">   - Impacto en la formación profesional</w:t>
      </w:r>
      <w:r w:rsidRPr="0079250B">
        <w:rPr>
          <w:lang w:val="es-ES"/>
        </w:rPr>
        <w:br/>
        <w:t>2. Conceptos de Digitalización</w:t>
      </w:r>
      <w:r w:rsidRPr="0079250B">
        <w:rPr>
          <w:lang w:val="es-ES"/>
        </w:rPr>
        <w:br/>
        <w:t xml:space="preserve">   - Definición y alcance</w:t>
      </w:r>
      <w:r w:rsidRPr="0079250B">
        <w:rPr>
          <w:lang w:val="es-ES"/>
        </w:rPr>
        <w:br/>
        <w:t xml:space="preserve">   - Herramientas y tecnologías clave</w:t>
      </w:r>
      <w:r w:rsidRPr="0079250B">
        <w:rPr>
          <w:lang w:val="es-ES"/>
        </w:rPr>
        <w:br/>
        <w:t xml:space="preserve">   - Ejemplos de digitalización en diferentes sectores</w:t>
      </w:r>
      <w:r w:rsidRPr="0079250B">
        <w:rPr>
          <w:lang w:val="es-ES"/>
        </w:rPr>
        <w:br/>
        <w:t>3. Conceptos de Sostenibilidad</w:t>
      </w:r>
      <w:r w:rsidRPr="0079250B">
        <w:rPr>
          <w:lang w:val="es-ES"/>
        </w:rPr>
        <w:br/>
        <w:t xml:space="preserve">   - Definición y principios</w:t>
      </w:r>
      <w:r w:rsidRPr="0079250B">
        <w:rPr>
          <w:lang w:val="es-ES"/>
        </w:rPr>
        <w:br/>
        <w:t xml:space="preserve">   - Importancia de la sostenibilidad en el entorno empresarial</w:t>
      </w:r>
      <w:r w:rsidRPr="0079250B">
        <w:rPr>
          <w:lang w:val="es-ES"/>
        </w:rPr>
        <w:br/>
        <w:t xml:space="preserve">   - Casos de éxito en sostenibilidad</w:t>
      </w:r>
      <w:r w:rsidRPr="0079250B">
        <w:rPr>
          <w:lang w:val="es-ES"/>
        </w:rPr>
        <w:br/>
        <w:t>4. Aplicación en Familias Profesionales</w:t>
      </w:r>
      <w:r w:rsidRPr="0079250B">
        <w:rPr>
          <w:lang w:val="es-ES"/>
        </w:rPr>
        <w:br/>
        <w:t xml:space="preserve">   - </w:t>
      </w:r>
      <w:proofErr w:type="spellStart"/>
      <w:r w:rsidRPr="0079250B">
        <w:rPr>
          <w:lang w:val="es-ES"/>
        </w:rPr>
        <w:t>Webinar</w:t>
      </w:r>
      <w:proofErr w:type="spellEnd"/>
      <w:r w:rsidRPr="0079250B">
        <w:rPr>
          <w:lang w:val="es-ES"/>
        </w:rPr>
        <w:t xml:space="preserve"> genérico 1: Introducción a la digitalización</w:t>
      </w:r>
      <w:r w:rsidRPr="0079250B">
        <w:rPr>
          <w:lang w:val="es-ES"/>
        </w:rPr>
        <w:br/>
        <w:t xml:space="preserve">   - </w:t>
      </w:r>
      <w:proofErr w:type="spellStart"/>
      <w:r w:rsidRPr="0079250B">
        <w:rPr>
          <w:lang w:val="es-ES"/>
        </w:rPr>
        <w:t>Webinar</w:t>
      </w:r>
      <w:proofErr w:type="spellEnd"/>
      <w:r w:rsidRPr="0079250B">
        <w:rPr>
          <w:lang w:val="es-ES"/>
        </w:rPr>
        <w:t xml:space="preserve"> genérico 2: Introducción a la sostenibilidad</w:t>
      </w:r>
      <w:r w:rsidRPr="0079250B">
        <w:rPr>
          <w:lang w:val="es-ES"/>
        </w:rPr>
        <w:br/>
        <w:t xml:space="preserve">   - </w:t>
      </w:r>
      <w:proofErr w:type="spellStart"/>
      <w:r w:rsidRPr="0079250B">
        <w:rPr>
          <w:lang w:val="es-ES"/>
        </w:rPr>
        <w:t>Webinar</w:t>
      </w:r>
      <w:proofErr w:type="spellEnd"/>
      <w:r w:rsidRPr="0079250B">
        <w:rPr>
          <w:lang w:val="es-ES"/>
        </w:rPr>
        <w:t xml:space="preserve"> específico para cada familia profesional</w:t>
      </w:r>
      <w:r w:rsidRPr="0079250B">
        <w:rPr>
          <w:lang w:val="es-ES"/>
        </w:rPr>
        <w:br/>
        <w:t>5. Experiencias de Empresas</w:t>
      </w:r>
      <w:r w:rsidRPr="0079250B">
        <w:rPr>
          <w:lang w:val="es-ES"/>
        </w:rPr>
        <w:br/>
        <w:t xml:space="preserve">   - Presentaciones de empresas que aplican la digitalización y sostenibilidad</w:t>
      </w:r>
      <w:r w:rsidRPr="0079250B">
        <w:rPr>
          <w:lang w:val="es-ES"/>
        </w:rPr>
        <w:br/>
        <w:t xml:space="preserve">   - Casos prácticos y lecciones aprendidas</w:t>
      </w:r>
      <w:r w:rsidRPr="0079250B">
        <w:rPr>
          <w:lang w:val="es-ES"/>
        </w:rPr>
        <w:br/>
        <w:t xml:space="preserve">   - Discusión y análisis de las prácticas empresariales</w:t>
      </w:r>
    </w:p>
    <w:p w14:paraId="3A0C5DA9" w14:textId="77777777" w:rsidR="000759A1" w:rsidRPr="0079250B" w:rsidRDefault="00000000">
      <w:pPr>
        <w:pStyle w:val="Ttulo1"/>
        <w:rPr>
          <w:lang w:val="es-ES"/>
        </w:rPr>
      </w:pPr>
      <w:r w:rsidRPr="0079250B">
        <w:rPr>
          <w:lang w:val="es-ES"/>
        </w:rPr>
        <w:lastRenderedPageBreak/>
        <w:t>MATERIAL DIDÁCTICO</w:t>
      </w:r>
    </w:p>
    <w:p w14:paraId="0771F351" w14:textId="40B3B024" w:rsidR="000759A1" w:rsidRPr="0079250B" w:rsidRDefault="00000000">
      <w:pPr>
        <w:rPr>
          <w:lang w:val="es-ES"/>
        </w:rPr>
      </w:pPr>
      <w:r w:rsidRPr="0079250B">
        <w:rPr>
          <w:lang w:val="es-ES"/>
        </w:rPr>
        <w:t>Documentos, videos y recursos adicionales para profundizar en los contenidos</w:t>
      </w:r>
    </w:p>
    <w:p w14:paraId="39901283" w14:textId="77777777" w:rsidR="000759A1" w:rsidRPr="0079250B" w:rsidRDefault="00000000">
      <w:pPr>
        <w:pStyle w:val="Ttulo1"/>
        <w:rPr>
          <w:lang w:val="es-ES"/>
        </w:rPr>
      </w:pPr>
      <w:r w:rsidRPr="0079250B">
        <w:rPr>
          <w:lang w:val="es-ES"/>
        </w:rPr>
        <w:t>METODOLOGÍA</w:t>
      </w:r>
    </w:p>
    <w:p w14:paraId="67230C3F" w14:textId="761ABACB" w:rsidR="000759A1" w:rsidRPr="0079250B" w:rsidRDefault="00000000">
      <w:pPr>
        <w:rPr>
          <w:lang w:val="es-ES"/>
        </w:rPr>
      </w:pPr>
      <w:proofErr w:type="spellStart"/>
      <w:r w:rsidRPr="0079250B">
        <w:rPr>
          <w:lang w:val="es-ES"/>
        </w:rPr>
        <w:t>Webinars</w:t>
      </w:r>
      <w:proofErr w:type="spellEnd"/>
      <w:r w:rsidRPr="0079250B">
        <w:rPr>
          <w:lang w:val="es-ES"/>
        </w:rPr>
        <w:t xml:space="preserve">: Dos </w:t>
      </w:r>
      <w:proofErr w:type="spellStart"/>
      <w:r w:rsidRPr="0079250B">
        <w:rPr>
          <w:lang w:val="es-ES"/>
        </w:rPr>
        <w:t>webinars</w:t>
      </w:r>
      <w:proofErr w:type="spellEnd"/>
      <w:r w:rsidRPr="0079250B">
        <w:rPr>
          <w:lang w:val="es-ES"/>
        </w:rPr>
        <w:t xml:space="preserve"> genéricos sobre sostenibilidad y digitalización y uno específico para cada familia profesional</w:t>
      </w:r>
      <w:r w:rsidRPr="0079250B">
        <w:rPr>
          <w:lang w:val="es-ES"/>
        </w:rPr>
        <w:br/>
        <w:t>Estudios de Caso: Análisis de experiencias reales de empresas</w:t>
      </w:r>
      <w:r w:rsidRPr="0079250B">
        <w:rPr>
          <w:lang w:val="es-ES"/>
        </w:rPr>
        <w:br/>
        <w:t>Foros de Discusión: Espacios para compartir ideas y debatir sobre los temas tratados</w:t>
      </w:r>
    </w:p>
    <w:p w14:paraId="4699B2DD" w14:textId="77777777" w:rsidR="000759A1" w:rsidRPr="0079250B" w:rsidRDefault="00000000">
      <w:pPr>
        <w:pStyle w:val="Ttulo1"/>
        <w:rPr>
          <w:lang w:val="es-ES"/>
        </w:rPr>
      </w:pPr>
      <w:r w:rsidRPr="0079250B">
        <w:rPr>
          <w:lang w:val="es-ES"/>
        </w:rPr>
        <w:t>EVALUACIÓN</w:t>
      </w:r>
    </w:p>
    <w:p w14:paraId="116FAA4B" w14:textId="26A0369D" w:rsidR="000759A1" w:rsidRPr="0079250B" w:rsidRDefault="00000000">
      <w:pPr>
        <w:rPr>
          <w:lang w:val="es-ES"/>
        </w:rPr>
      </w:pPr>
      <w:r w:rsidRPr="0079250B">
        <w:rPr>
          <w:lang w:val="es-ES"/>
        </w:rPr>
        <w:t xml:space="preserve">Participación en </w:t>
      </w:r>
      <w:proofErr w:type="spellStart"/>
      <w:r w:rsidRPr="0079250B">
        <w:rPr>
          <w:lang w:val="es-ES"/>
        </w:rPr>
        <w:t>Webinars</w:t>
      </w:r>
      <w:proofErr w:type="spellEnd"/>
      <w:r w:rsidRPr="0079250B">
        <w:rPr>
          <w:lang w:val="es-ES"/>
        </w:rPr>
        <w:t>: Asistencia obligatoria a los seminarios genéricos y los de cada familia profesional</w:t>
      </w:r>
      <w:r w:rsidRPr="0079250B">
        <w:rPr>
          <w:lang w:val="es-ES"/>
        </w:rPr>
        <w:br/>
        <w:t>Posteriormente, será necesario asistir como mínimo a X seminarios de empresa hasta completar las 20h</w:t>
      </w:r>
    </w:p>
    <w:sectPr w:rsidR="000759A1" w:rsidRPr="007925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5107817">
    <w:abstractNumId w:val="8"/>
  </w:num>
  <w:num w:numId="2" w16cid:durableId="1529098635">
    <w:abstractNumId w:val="6"/>
  </w:num>
  <w:num w:numId="3" w16cid:durableId="1347248556">
    <w:abstractNumId w:val="5"/>
  </w:num>
  <w:num w:numId="4" w16cid:durableId="667254053">
    <w:abstractNumId w:val="4"/>
  </w:num>
  <w:num w:numId="5" w16cid:durableId="1203516279">
    <w:abstractNumId w:val="7"/>
  </w:num>
  <w:num w:numId="6" w16cid:durableId="422453090">
    <w:abstractNumId w:val="3"/>
  </w:num>
  <w:num w:numId="7" w16cid:durableId="851914186">
    <w:abstractNumId w:val="2"/>
  </w:num>
  <w:num w:numId="8" w16cid:durableId="274601693">
    <w:abstractNumId w:val="1"/>
  </w:num>
  <w:num w:numId="9" w16cid:durableId="110260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3EA"/>
    <w:rsid w:val="0006063C"/>
    <w:rsid w:val="000759A1"/>
    <w:rsid w:val="0015074B"/>
    <w:rsid w:val="0029639D"/>
    <w:rsid w:val="00326F90"/>
    <w:rsid w:val="004320DA"/>
    <w:rsid w:val="00497CD1"/>
    <w:rsid w:val="0073147A"/>
    <w:rsid w:val="0079250B"/>
    <w:rsid w:val="00AA1D8D"/>
    <w:rsid w:val="00B47730"/>
    <w:rsid w:val="00CB0664"/>
    <w:rsid w:val="00D20621"/>
    <w:rsid w:val="00E60D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2E3E1E"/>
  <w14:defaultImageDpi w14:val="300"/>
  <w15:docId w15:val="{BD51EE1A-409C-4FB9-9BC7-9A288A42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2433AA5AFCAE418AB4D2CE3C22F101" ma:contentTypeVersion="11" ma:contentTypeDescription="Crear nuevo documento." ma:contentTypeScope="" ma:versionID="bdfaeafe4c126666cedb2d43de345d77">
  <xsd:schema xmlns:xsd="http://www.w3.org/2001/XMLSchema" xmlns:xs="http://www.w3.org/2001/XMLSchema" xmlns:p="http://schemas.microsoft.com/office/2006/metadata/properties" xmlns:ns2="bd062884-b7d3-40b5-8ab8-c9c2293c81c5" xmlns:ns3="0ac0aa65-792d-4b3e-87f1-6ab52a823f55" targetNamespace="http://schemas.microsoft.com/office/2006/metadata/properties" ma:root="true" ma:fieldsID="a495b5f6ca2efd114b706ec426b29520" ns2:_="" ns3:_="">
    <xsd:import namespace="bd062884-b7d3-40b5-8ab8-c9c2293c81c5"/>
    <xsd:import namespace="0ac0aa65-792d-4b3e-87f1-6ab52a823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62884-b7d3-40b5-8ab8-c9c2293c8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0aa65-792d-4b3e-87f1-6ab52a823f5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1e6f587-cb99-44f3-b391-96c9bb87f3f0}" ma:internalName="TaxCatchAll" ma:showField="CatchAllData" ma:web="0ac0aa65-792d-4b3e-87f1-6ab52a823f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062884-b7d3-40b5-8ab8-c9c2293c81c5">
      <Terms xmlns="http://schemas.microsoft.com/office/infopath/2007/PartnerControls"/>
    </lcf76f155ced4ddcb4097134ff3c332f>
    <TaxCatchAll xmlns="0ac0aa65-792d-4b3e-87f1-6ab52a823f55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E55038-4A91-41AA-8D85-D6E1E1464564}"/>
</file>

<file path=customXml/itemProps3.xml><?xml version="1.0" encoding="utf-8"?>
<ds:datastoreItem xmlns:ds="http://schemas.openxmlformats.org/officeDocument/2006/customXml" ds:itemID="{687C6623-10FB-46E8-BAFE-4952E2615CE4}"/>
</file>

<file path=customXml/itemProps4.xml><?xml version="1.0" encoding="utf-8"?>
<ds:datastoreItem xmlns:ds="http://schemas.openxmlformats.org/officeDocument/2006/customXml" ds:itemID="{4FE9FC1B-1C4C-4951-A894-A665748060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411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MORENO RANDO, MOISES</cp:lastModifiedBy>
  <cp:revision>5</cp:revision>
  <dcterms:created xsi:type="dcterms:W3CDTF">2013-12-23T23:15:00Z</dcterms:created>
  <dcterms:modified xsi:type="dcterms:W3CDTF">2025-08-13T10:21:00Z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0x0101003A2433AA5AFCAE418AB4D2CE3C22F101</vt:lpwstr>
  </property>
</Properties>
</file>