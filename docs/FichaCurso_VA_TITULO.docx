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E77F" w14:textId="1C0226BF" w:rsidR="000759A1" w:rsidRPr="0079250B" w:rsidRDefault="00000000">
      <w:pPr>
        <w:jc w:val="center"/>
        <w:rPr>
          <w:lang w:val="es-ES"/>
        </w:rPr>
      </w:pPr>
      <w:r w:rsidRPr="0079250B">
        <w:rPr>
          <w:b/>
          <w:sz w:val="28"/>
          <w:lang w:val="es-ES"/>
        </w:rPr>
        <w:t xml:space="preserve">Fitxa </w:t>
      </w:r>
      <w:r w:rsidR="0079250B">
        <w:rPr>
          <w:b/>
          <w:sz w:val="28"/>
          <w:lang w:val="es-ES"/>
        </w:rPr>
        <w:t>de l'Acció Formativa</w:t>
      </w:r>
    </w:p>
    <w:p w14:paraId="33D6FAAE" w14:textId="77777777" w:rsidR="000759A1" w:rsidRDefault="00000000">
      <w:pPr>
        <w:pStyle w:val="Ttulo1"/>
        <w:rPr>
          <w:lang w:val="es-ES"/>
        </w:rPr>
      </w:pPr>
      <w:r w:rsidRPr="0079250B">
        <w:rPr>
          <w:lang w:val="es-ES"/>
        </w:rPr>
        <w:t>DADES GENERALS</w:t>
      </w:r>
    </w:p>
    <w:p w14:paraId="0B6FD48F" w14:textId="77777777" w:rsidR="0079250B" w:rsidRPr="0079250B" w:rsidRDefault="0079250B" w:rsidP="0079250B">
      <w:pPr>
        <w:rPr>
          <w:lang w:val="es-ES"/>
        </w:rPr>
      </w:pPr>
    </w:p>
    <w:p w14:paraId="595BBEF9" w14:textId="4A5D9D6B" w:rsidR="000759A1" w:rsidRPr="0079250B" w:rsidRDefault="00000000">
      <w:pPr>
        <w:rPr>
          <w:lang w:val="es-ES"/>
        </w:rPr>
      </w:pPr>
      <w:r w:rsidRPr="0079250B">
        <w:rPr>
          <w:b/>
          <w:lang w:val="es-ES"/>
        </w:rPr>
        <w:t xml:space="preserve">Títol del curs: </w:t>
      </w:r>
    </w:p>
    <w:p w14:paraId="2FBA4786" w14:textId="046CF47B" w:rsidR="000759A1" w:rsidRPr="0079250B" w:rsidRDefault="00000000">
      <w:pPr>
        <w:rPr>
          <w:lang w:val="es-ES"/>
        </w:rPr>
      </w:pPr>
      <w:r w:rsidRPr="0079250B">
        <w:rPr>
          <w:b/>
          <w:lang w:val="es-ES"/>
        </w:rPr>
        <w:t xml:space="preserve">Núm. hores: </w:t>
      </w:r>
    </w:p>
    <w:p w14:paraId="1856BD31" w14:textId="62EBC7A8" w:rsidR="000759A1" w:rsidRPr="0079250B" w:rsidRDefault="00000000">
      <w:pPr>
        <w:rPr>
          <w:lang w:val="es-ES"/>
        </w:rPr>
      </w:pPr>
      <w:r w:rsidRPr="0079250B">
        <w:rPr>
          <w:b/>
          <w:lang w:val="es-ES"/>
        </w:rPr>
        <w:t xml:space="preserve">Núm. participants: </w:t>
      </w:r>
    </w:p>
    <w:p w14:paraId="75BC688C" w14:textId="77777777" w:rsidR="0079250B" w:rsidRDefault="0079250B">
      <w:pPr>
        <w:rPr>
          <w:b/>
          <w:lang w:val="es-ES"/>
        </w:rPr>
      </w:pPr>
    </w:p>
    <w:p w14:paraId="52A4CEA7" w14:textId="79596674" w:rsidR="000759A1" w:rsidRPr="0079250B" w:rsidRDefault="00000000">
      <w:pPr>
        <w:rPr>
          <w:lang w:val="es-ES"/>
        </w:rPr>
      </w:pPr>
      <w:r w:rsidRPr="0079250B">
        <w:rPr>
          <w:b/>
          <w:lang w:val="es-ES"/>
        </w:rPr>
        <w:t xml:space="preserve">Modalitat (Presencial / Semipresencial / A distància): </w:t>
      </w:r>
    </w:p>
    <w:p w14:paraId="1798ABF2" w14:textId="5556ADE1" w:rsidR="000759A1" w:rsidRDefault="00000000">
      <w:pPr>
        <w:rPr>
          <w:b/>
          <w:lang w:val="es-ES"/>
        </w:rPr>
      </w:pPr>
      <w:r w:rsidRPr="0079250B">
        <w:rPr>
          <w:b/>
          <w:lang w:val="es-ES"/>
        </w:rPr>
        <w:t xml:space="preserve">Si és semipresencial: hores presencials, hores a distància (síncrones / asíncrones): </w:t>
      </w:r>
    </w:p>
    <w:p w14:paraId="479AAA42" w14:textId="77777777" w:rsidR="0079250B" w:rsidRPr="0079250B" w:rsidRDefault="0079250B">
      <w:pPr>
        <w:rPr>
          <w:lang w:val="es-ES"/>
        </w:rPr>
      </w:pPr>
    </w:p>
    <w:p w14:paraId="57091D22" w14:textId="5803BF2A" w:rsidR="000759A1" w:rsidRDefault="00000000">
      <w:pPr>
        <w:rPr>
          <w:b/>
          <w:lang w:val="es-ES"/>
        </w:rPr>
      </w:pPr>
      <w:r w:rsidRPr="0079250B">
        <w:rPr>
          <w:b/>
          <w:lang w:val="es-ES"/>
        </w:rPr>
        <w:t xml:space="preserve">Si és a distància: hores (síncrones / asíncrones): </w:t>
      </w:r>
    </w:p>
    <w:p w14:paraId="12D28B0E" w14:textId="77777777" w:rsidR="0079250B" w:rsidRPr="0079250B" w:rsidRDefault="0079250B">
      <w:pPr>
        <w:rPr>
          <w:lang w:val="es-ES"/>
        </w:rPr>
      </w:pPr>
    </w:p>
    <w:p w14:paraId="13AF805D" w14:textId="22C99549" w:rsidR="000759A1" w:rsidRPr="0079250B" w:rsidRDefault="00000000">
      <w:pPr>
        <w:rPr>
          <w:lang w:val="es-ES"/>
        </w:rPr>
      </w:pPr>
      <w:r w:rsidRPr="0079250B">
        <w:rPr>
          <w:b/>
          <w:lang w:val="es-ES"/>
        </w:rPr>
        <w:t xml:space="preserve">Lloc de realització (si és presencial): </w:t>
      </w:r>
    </w:p>
    <w:p w14:paraId="692BA4C9" w14:textId="77777777" w:rsidR="0079250B" w:rsidRDefault="0079250B">
      <w:pPr>
        <w:rPr>
          <w:b/>
          <w:lang w:val="es-ES"/>
        </w:rPr>
      </w:pPr>
    </w:p>
    <w:p w14:paraId="4EDC2F8C" w14:textId="5C3A26D9" w:rsidR="000759A1" w:rsidRPr="0079250B" w:rsidRDefault="00000000">
      <w:pPr>
        <w:rPr>
          <w:lang w:val="es-ES"/>
        </w:rPr>
      </w:pPr>
      <w:r w:rsidRPr="0079250B">
        <w:rPr>
          <w:b/>
          <w:lang w:val="es-ES"/>
        </w:rPr>
        <w:t xml:space="preserve">Data Inici: </w:t>
      </w:r>
    </w:p>
    <w:p w14:paraId="7018FDCD" w14:textId="3DF135D0" w:rsidR="000759A1" w:rsidRPr="0079250B" w:rsidRDefault="00000000">
      <w:pPr>
        <w:rPr>
          <w:lang w:val="es-ES"/>
        </w:rPr>
      </w:pPr>
      <w:r w:rsidRPr="0079250B">
        <w:rPr>
          <w:b/>
          <w:lang w:val="es-ES"/>
        </w:rPr>
        <w:t xml:space="preserve">Data Fi: </w:t>
      </w:r>
    </w:p>
    <w:p w14:paraId="0F56BDE0" w14:textId="77777777" w:rsidR="0079250B" w:rsidRDefault="00000000">
      <w:pPr>
        <w:rPr>
          <w:i/>
          <w:lang w:val="es-ES"/>
        </w:rPr>
      </w:pPr>
      <w:r w:rsidRPr="0079250B">
        <w:rPr>
          <w:b/>
          <w:lang w:val="es-ES"/>
        </w:rPr>
        <w:t xml:space="preserve">Dates i horaris de cada sessió (si </w:t>
      </w:r>
      <w:r w:rsidR="0079250B">
        <w:rPr>
          <w:b/>
          <w:lang w:val="es-ES"/>
        </w:rPr>
        <w:t xml:space="preserve">és </w:t>
      </w:r>
      <w:r w:rsidRPr="0079250B">
        <w:rPr>
          <w:b/>
          <w:lang w:val="es-ES"/>
        </w:rPr>
        <w:t xml:space="preserve">presencial </w:t>
      </w:r>
      <w:r w:rsidR="0079250B">
        <w:rPr>
          <w:b/>
          <w:lang w:val="es-ES"/>
        </w:rPr>
        <w:t>o</w:t>
      </w:r>
      <w:r w:rsidRPr="0079250B">
        <w:rPr>
          <w:b/>
          <w:lang w:val="es-ES"/>
        </w:rPr>
        <w:t xml:space="preserve"> en línia síncrona): </w:t>
      </w:r>
      <w:r w:rsidRPr="0079250B">
        <w:rPr>
          <w:i/>
          <w:lang w:val="es-ES"/>
        </w:rPr>
        <w:t xml:space="preserve"> </w:t>
      </w:r>
    </w:p>
    <w:p w14:paraId="09CD898D" w14:textId="322D4FAF" w:rsidR="000759A1" w:rsidRPr="0079250B" w:rsidRDefault="00000000">
      <w:pPr>
        <w:rPr>
          <w:lang w:val="es-ES"/>
        </w:rPr>
      </w:pPr>
      <w:r w:rsidRPr="0079250B">
        <w:rPr>
          <w:i/>
          <w:lang w:val="es-ES"/>
        </w:rPr>
        <w:t xml:space="preserve"> </w:t>
      </w:r>
    </w:p>
    <w:p w14:paraId="2D22A53D" w14:textId="76A57EAB" w:rsidR="000759A1" w:rsidRPr="0079250B" w:rsidRDefault="0079250B">
      <w:pPr>
        <w:pStyle w:val="Ttulo1"/>
        <w:rPr>
          <w:lang w:val="es-ES"/>
        </w:rPr>
      </w:pPr>
      <w:r w:rsidRPr="0079250B">
        <w:rPr>
          <w:sz w:val="20"/>
          <w:szCs w:val="20"/>
          <w:lang w:val="es-ES"/>
        </w:rPr>
        <w:t>(Substituir el contingut de cada apartat pels de l'acció formativa)</w:t>
      </w:r>
      <w:r>
        <w:rPr>
          <w:lang w:val="es-ES"/>
        </w:rPr>
        <w:br/>
      </w:r>
      <w:r w:rsidRPr="0079250B">
        <w:rPr>
          <w:lang w:val="es-ES"/>
        </w:rPr>
        <w:t>OBJECTIUS DEL CURS</w:t>
      </w:r>
    </w:p>
    <w:p w14:paraId="2529E5C9" w14:textId="5D28F2AA" w:rsidR="000759A1" w:rsidRPr="0079250B" w:rsidRDefault="00000000">
      <w:pPr>
        <w:rPr>
          <w:lang w:val="es-ES"/>
        </w:rPr>
      </w:pPr>
      <w:r w:rsidRPr="0079250B">
        <w:rPr>
          <w:lang w:val="es-ES"/>
        </w:rPr>
        <w:t xml:space="preserve">Comprendre la nova llei d'FP a Espanya i el seu impacte en l'educació i formació </w:t>
      </w:r>
      <w:proofErr w:type="spellStart"/>
      <w:r w:rsidRPr="0079250B">
        <w:rPr>
          <w:lang w:val="es-ES"/>
        </w:rPr>
        <w:t>professional</w:t>
      </w:r>
      <w:proofErr w:type="spellEnd"/>
      <w:r w:rsidRPr="0079250B">
        <w:rPr>
          <w:lang w:val="es-ES"/>
        </w:rPr>
        <w:br/>
        <w:t>Explorar els conceptes de digitalització i sostenibilitat i la seua rellevància en el context actual</w:t>
      </w:r>
      <w:r w:rsidRPr="0079250B">
        <w:rPr>
          <w:lang w:val="es-ES"/>
        </w:rPr>
        <w:br/>
        <w:t xml:space="preserve">Aplicar coneixements de digitalització i sostenibilitat en diferents famílies </w:t>
      </w:r>
      <w:proofErr w:type="spellStart"/>
      <w:r w:rsidRPr="0079250B">
        <w:rPr>
          <w:lang w:val="es-ES"/>
        </w:rPr>
        <w:t>professionals</w:t>
      </w:r>
      <w:proofErr w:type="spellEnd"/>
      <w:r w:rsidRPr="0079250B">
        <w:rPr>
          <w:lang w:val="es-ES"/>
        </w:rPr>
        <w:br/>
        <w:t xml:space="preserve">Conéixer experiències reals d'empreses que implementen </w:t>
      </w:r>
      <w:proofErr w:type="spellStart"/>
      <w:r w:rsidRPr="0079250B">
        <w:rPr>
          <w:lang w:val="es-ES"/>
        </w:rPr>
        <w:t>pràctiques</w:t>
      </w:r>
      <w:proofErr w:type="spellEnd"/>
      <w:r w:rsidRPr="0079250B">
        <w:rPr>
          <w:lang w:val="es-ES"/>
        </w:rPr>
        <w:t xml:space="preserve"> sostenibles i </w:t>
      </w:r>
      <w:proofErr w:type="spellStart"/>
      <w:r w:rsidRPr="0079250B">
        <w:rPr>
          <w:lang w:val="es-ES"/>
        </w:rPr>
        <w:t>digitals</w:t>
      </w:r>
      <w:proofErr w:type="spellEnd"/>
    </w:p>
    <w:p w14:paraId="53611494" w14:textId="77777777" w:rsidR="000759A1" w:rsidRPr="0079250B" w:rsidRDefault="00000000">
      <w:pPr>
        <w:pStyle w:val="Ttulo1"/>
        <w:rPr>
          <w:lang w:val="es-ES"/>
        </w:rPr>
      </w:pPr>
      <w:r w:rsidRPr="0079250B">
        <w:rPr>
          <w:lang w:val="es-ES"/>
        </w:rPr>
        <w:lastRenderedPageBreak/>
        <w:t>CONTINGUTS DEL CURS</w:t>
      </w:r>
    </w:p>
    <w:p w14:paraId="4E5F5352" w14:textId="77777777" w:rsidR="000759A1" w:rsidRPr="0079250B" w:rsidRDefault="00000000">
      <w:pPr>
        <w:rPr>
          <w:lang w:val="es-ES"/>
        </w:rPr>
      </w:pPr>
      <w:r w:rsidRPr="0079250B">
        <w:rPr>
          <w:lang w:val="es-ES"/>
        </w:rPr>
        <w:t>1. Introducció a la nova llei d'FP a Espanya</w:t>
      </w:r>
      <w:r w:rsidRPr="0079250B">
        <w:rPr>
          <w:lang w:val="es-ES"/>
        </w:rPr>
        <w:br/>
        <w:t xml:space="preserve"> - Canvis i novetats</w:t>
      </w:r>
      <w:r w:rsidRPr="0079250B">
        <w:rPr>
          <w:lang w:val="es-ES"/>
        </w:rPr>
        <w:br/>
        <w:t xml:space="preserve"> - Impacte en la formació professional</w:t>
      </w:r>
      <w:r w:rsidRPr="0079250B">
        <w:rPr>
          <w:lang w:val="es-ES"/>
        </w:rPr>
        <w:br/>
        <w:t>2. Conceptes de Digitalització</w:t>
      </w:r>
      <w:r w:rsidRPr="0079250B">
        <w:rPr>
          <w:lang w:val="es-ES"/>
        </w:rPr>
        <w:br/>
        <w:t xml:space="preserve"> - Definició i aconseguisca</w:t>
      </w:r>
      <w:r w:rsidRPr="0079250B">
        <w:rPr>
          <w:lang w:val="es-ES"/>
        </w:rPr>
        <w:br/>
        <w:t xml:space="preserve"> - Ferramentes i tecnologies clau</w:t>
      </w:r>
      <w:r w:rsidRPr="0079250B">
        <w:rPr>
          <w:lang w:val="es-ES"/>
        </w:rPr>
        <w:br/>
        <w:t xml:space="preserve"> - Exemples de digitalització en diferents sectors</w:t>
      </w:r>
      <w:r w:rsidRPr="0079250B">
        <w:rPr>
          <w:lang w:val="es-ES"/>
        </w:rPr>
        <w:br/>
        <w:t>3. Conceptes de Sostenibilitat</w:t>
      </w:r>
      <w:r w:rsidRPr="0079250B">
        <w:rPr>
          <w:lang w:val="es-ES"/>
        </w:rPr>
        <w:br/>
        <w:t xml:space="preserve"> - Definició i principis</w:t>
      </w:r>
      <w:r w:rsidRPr="0079250B">
        <w:rPr>
          <w:lang w:val="es-ES"/>
        </w:rPr>
        <w:br/>
        <w:t xml:space="preserve"> - Importància de la sostenibilitat en l'entorn empresarial</w:t>
      </w:r>
      <w:r w:rsidRPr="0079250B">
        <w:rPr>
          <w:lang w:val="es-ES"/>
        </w:rPr>
        <w:br/>
        <w:t xml:space="preserve"> - Casos d'èxit en sostenibilitat</w:t>
      </w:r>
      <w:r w:rsidRPr="0079250B">
        <w:rPr>
          <w:lang w:val="es-ES"/>
        </w:rPr>
        <w:br/>
        <w:t>4. Aplicació en Famílies Professionals</w:t>
      </w:r>
      <w:r w:rsidRPr="0079250B">
        <w:rPr>
          <w:lang w:val="es-ES"/>
        </w:rPr>
        <w:br/>
        <w:t xml:space="preserve"> - </w:t>
      </w:r>
      <w:proofErr w:type="spellStart"/>
      <w:r w:rsidRPr="0079250B">
        <w:rPr>
          <w:lang w:val="es-ES"/>
        </w:rPr>
        <w:t>Seminari</w:t>
      </w:r>
      <w:proofErr w:type="spellEnd"/>
      <w:r w:rsidRPr="0079250B">
        <w:rPr>
          <w:lang w:val="es-ES"/>
        </w:rPr>
        <w:t xml:space="preserve"> web </w:t>
      </w:r>
      <w:proofErr w:type="spellStart"/>
      <w:r w:rsidRPr="0079250B">
        <w:rPr>
          <w:lang w:val="es-ES"/>
        </w:rPr>
        <w:t>genèric</w:t>
      </w:r>
      <w:proofErr w:type="spellEnd"/>
      <w:r w:rsidRPr="0079250B">
        <w:rPr>
          <w:lang w:val="es-ES"/>
        </w:rPr>
        <w:t xml:space="preserve"> 1: </w:t>
      </w:r>
      <w:proofErr w:type="spellStart"/>
      <w:r w:rsidRPr="0079250B">
        <w:rPr>
          <w:lang w:val="es-ES"/>
        </w:rPr>
        <w:t>Introducció</w:t>
      </w:r>
      <w:proofErr w:type="spellEnd"/>
      <w:r w:rsidRPr="0079250B">
        <w:rPr>
          <w:lang w:val="es-ES"/>
        </w:rPr>
        <w:t xml:space="preserve"> a la digitalització</w:t>
      </w:r>
      <w:r w:rsidRPr="0079250B">
        <w:rPr>
          <w:lang w:val="es-ES"/>
        </w:rPr>
        <w:br/>
        <w:t xml:space="preserve"> - </w:t>
      </w:r>
      <w:proofErr w:type="spellStart"/>
      <w:r w:rsidRPr="0079250B">
        <w:rPr>
          <w:lang w:val="es-ES"/>
        </w:rPr>
        <w:t>Seminari</w:t>
      </w:r>
      <w:proofErr w:type="spellEnd"/>
      <w:r w:rsidRPr="0079250B">
        <w:rPr>
          <w:lang w:val="es-ES"/>
        </w:rPr>
        <w:t xml:space="preserve"> web </w:t>
      </w:r>
      <w:proofErr w:type="spellStart"/>
      <w:r w:rsidRPr="0079250B">
        <w:rPr>
          <w:lang w:val="es-ES"/>
        </w:rPr>
        <w:t>genèric</w:t>
      </w:r>
      <w:proofErr w:type="spellEnd"/>
      <w:r w:rsidRPr="0079250B">
        <w:rPr>
          <w:lang w:val="es-ES"/>
        </w:rPr>
        <w:t xml:space="preserve"> 2: </w:t>
      </w:r>
      <w:proofErr w:type="spellStart"/>
      <w:r w:rsidRPr="0079250B">
        <w:rPr>
          <w:lang w:val="es-ES"/>
        </w:rPr>
        <w:t>Introducció</w:t>
      </w:r>
      <w:proofErr w:type="spellEnd"/>
      <w:r w:rsidRPr="0079250B">
        <w:rPr>
          <w:lang w:val="es-ES"/>
        </w:rPr>
        <w:t xml:space="preserve"> a la sostenibilitat</w:t>
      </w:r>
      <w:r w:rsidRPr="0079250B">
        <w:rPr>
          <w:lang w:val="es-ES"/>
        </w:rPr>
        <w:br/>
        <w:t xml:space="preserve"> - </w:t>
      </w:r>
      <w:proofErr w:type="spellStart"/>
      <w:r w:rsidRPr="0079250B">
        <w:rPr>
          <w:lang w:val="es-ES"/>
        </w:rPr>
        <w:t>Seminari</w:t>
      </w:r>
      <w:proofErr w:type="spellEnd"/>
      <w:r w:rsidRPr="0079250B">
        <w:rPr>
          <w:lang w:val="es-ES"/>
        </w:rPr>
        <w:t xml:space="preserve"> web </w:t>
      </w:r>
      <w:proofErr w:type="spellStart"/>
      <w:r w:rsidRPr="0079250B">
        <w:rPr>
          <w:lang w:val="es-ES"/>
        </w:rPr>
        <w:t>específic</w:t>
      </w:r>
      <w:proofErr w:type="spellEnd"/>
      <w:r w:rsidRPr="0079250B">
        <w:rPr>
          <w:lang w:val="es-ES"/>
        </w:rPr>
        <w:t xml:space="preserve"> per a cada família professional</w:t>
      </w:r>
      <w:r w:rsidRPr="0079250B">
        <w:rPr>
          <w:lang w:val="es-ES"/>
        </w:rPr>
        <w:br/>
        <w:t>5. Experiències d'Empreses</w:t>
      </w:r>
      <w:r w:rsidRPr="0079250B">
        <w:rPr>
          <w:lang w:val="es-ES"/>
        </w:rPr>
        <w:br/>
        <w:t xml:space="preserve"> - Presentacions d'empreses que apliquen la digitalització i sostenibilitat</w:t>
      </w:r>
      <w:r w:rsidRPr="0079250B">
        <w:rPr>
          <w:lang w:val="es-ES"/>
        </w:rPr>
        <w:br/>
        <w:t xml:space="preserve"> - Casos pràctics i lliçons apreses</w:t>
      </w:r>
      <w:r w:rsidRPr="0079250B">
        <w:rPr>
          <w:lang w:val="es-ES"/>
        </w:rPr>
        <w:br/>
        <w:t xml:space="preserve"> - Discussió i anàlisi de les pràctiques empresarials</w:t>
      </w:r>
    </w:p>
    <w:p w14:paraId="3A0C5DA9" w14:textId="77777777" w:rsidR="000759A1" w:rsidRPr="0079250B" w:rsidRDefault="00000000">
      <w:pPr>
        <w:pStyle w:val="Ttulo1"/>
        <w:rPr>
          <w:lang w:val="es-ES"/>
        </w:rPr>
      </w:pPr>
      <w:r w:rsidRPr="0079250B">
        <w:rPr>
          <w:lang w:val="es-ES"/>
        </w:rPr>
        <w:t>MATERIAL DIDÀCTIC</w:t>
      </w:r>
    </w:p>
    <w:p w14:paraId="0771F351" w14:textId="04C56CDF" w:rsidR="000759A1" w:rsidRPr="0079250B" w:rsidRDefault="00000000">
      <w:pPr>
        <w:rPr>
          <w:lang w:val="es-ES"/>
        </w:rPr>
      </w:pPr>
      <w:r w:rsidRPr="0079250B">
        <w:rPr>
          <w:lang w:val="es-ES"/>
        </w:rPr>
        <w:t xml:space="preserve">Documents, vídeos i recursos addicionals per a </w:t>
      </w:r>
      <w:proofErr w:type="spellStart"/>
      <w:r w:rsidRPr="0079250B">
        <w:rPr>
          <w:lang w:val="es-ES"/>
        </w:rPr>
        <w:t>aprofundir</w:t>
      </w:r>
      <w:proofErr w:type="spellEnd"/>
      <w:r w:rsidRPr="0079250B">
        <w:rPr>
          <w:lang w:val="es-ES"/>
        </w:rPr>
        <w:t xml:space="preserve"> en </w:t>
      </w:r>
      <w:proofErr w:type="spellStart"/>
      <w:r w:rsidRPr="0079250B">
        <w:rPr>
          <w:lang w:val="es-ES"/>
        </w:rPr>
        <w:t>els</w:t>
      </w:r>
      <w:proofErr w:type="spellEnd"/>
      <w:r w:rsidRPr="0079250B">
        <w:rPr>
          <w:lang w:val="es-ES"/>
        </w:rPr>
        <w:t xml:space="preserve"> </w:t>
      </w:r>
      <w:proofErr w:type="spellStart"/>
      <w:r w:rsidRPr="0079250B">
        <w:rPr>
          <w:lang w:val="es-ES"/>
        </w:rPr>
        <w:t>continguts</w:t>
      </w:r>
      <w:proofErr w:type="spellEnd"/>
    </w:p>
    <w:p w14:paraId="39901283" w14:textId="77777777" w:rsidR="000759A1" w:rsidRPr="0079250B" w:rsidRDefault="00000000">
      <w:pPr>
        <w:pStyle w:val="Ttulo1"/>
        <w:rPr>
          <w:lang w:val="es-ES"/>
        </w:rPr>
      </w:pPr>
      <w:r w:rsidRPr="0079250B">
        <w:rPr>
          <w:lang w:val="es-ES"/>
        </w:rPr>
        <w:t>METODOLOGIA</w:t>
      </w:r>
    </w:p>
    <w:p w14:paraId="67230C3F" w14:textId="72FD918B" w:rsidR="000759A1" w:rsidRPr="0079250B" w:rsidRDefault="00000000">
      <w:pPr>
        <w:rPr>
          <w:lang w:val="es-ES"/>
        </w:rPr>
      </w:pPr>
      <w:proofErr w:type="spellStart"/>
      <w:r w:rsidRPr="0079250B">
        <w:rPr>
          <w:lang w:val="es-ES"/>
        </w:rPr>
        <w:t>Seminaris</w:t>
      </w:r>
      <w:proofErr w:type="spellEnd"/>
      <w:r w:rsidRPr="0079250B">
        <w:rPr>
          <w:lang w:val="es-ES"/>
        </w:rPr>
        <w:t xml:space="preserve"> web: Dos </w:t>
      </w:r>
      <w:proofErr w:type="spellStart"/>
      <w:r w:rsidRPr="0079250B">
        <w:rPr>
          <w:lang w:val="es-ES"/>
        </w:rPr>
        <w:t>seminaris</w:t>
      </w:r>
      <w:proofErr w:type="spellEnd"/>
      <w:r w:rsidRPr="0079250B">
        <w:rPr>
          <w:lang w:val="es-ES"/>
        </w:rPr>
        <w:t xml:space="preserve"> web genèrics sobre sostenibilitat i digitalització i un específic per a cada </w:t>
      </w:r>
      <w:proofErr w:type="spellStart"/>
      <w:r w:rsidRPr="0079250B">
        <w:rPr>
          <w:lang w:val="es-ES"/>
        </w:rPr>
        <w:t>família</w:t>
      </w:r>
      <w:proofErr w:type="spellEnd"/>
      <w:r w:rsidRPr="0079250B">
        <w:rPr>
          <w:lang w:val="es-ES"/>
        </w:rPr>
        <w:t xml:space="preserve"> </w:t>
      </w:r>
      <w:proofErr w:type="spellStart"/>
      <w:r w:rsidRPr="0079250B">
        <w:rPr>
          <w:lang w:val="es-ES"/>
        </w:rPr>
        <w:t>professiona</w:t>
      </w:r>
      <w:proofErr w:type="spellEnd"/>
      <w:r w:rsidRPr="0079250B">
        <w:rPr>
          <w:lang w:val="es-ES"/>
        </w:rPr>
        <w:br/>
      </w:r>
      <w:proofErr w:type="spellStart"/>
      <w:r w:rsidRPr="0079250B">
        <w:rPr>
          <w:lang w:val="es-ES"/>
        </w:rPr>
        <w:t>Estudis</w:t>
      </w:r>
      <w:proofErr w:type="spellEnd"/>
      <w:r w:rsidRPr="0079250B">
        <w:rPr>
          <w:lang w:val="es-ES"/>
        </w:rPr>
        <w:t xml:space="preserve"> de Cas: </w:t>
      </w:r>
      <w:proofErr w:type="spellStart"/>
      <w:r w:rsidRPr="0079250B">
        <w:rPr>
          <w:lang w:val="es-ES"/>
        </w:rPr>
        <w:t>Anàlisi</w:t>
      </w:r>
      <w:proofErr w:type="spellEnd"/>
      <w:r w:rsidRPr="0079250B">
        <w:rPr>
          <w:lang w:val="es-ES"/>
        </w:rPr>
        <w:t xml:space="preserve"> </w:t>
      </w:r>
      <w:proofErr w:type="spellStart"/>
      <w:r w:rsidRPr="0079250B">
        <w:rPr>
          <w:lang w:val="es-ES"/>
        </w:rPr>
        <w:t>d'experiències</w:t>
      </w:r>
      <w:proofErr w:type="spellEnd"/>
      <w:r w:rsidRPr="0079250B">
        <w:rPr>
          <w:lang w:val="es-ES"/>
        </w:rPr>
        <w:t xml:space="preserve"> </w:t>
      </w:r>
      <w:proofErr w:type="spellStart"/>
      <w:r w:rsidRPr="0079250B">
        <w:rPr>
          <w:lang w:val="es-ES"/>
        </w:rPr>
        <w:t>reals</w:t>
      </w:r>
      <w:proofErr w:type="spellEnd"/>
      <w:r w:rsidRPr="0079250B">
        <w:rPr>
          <w:lang w:val="es-ES"/>
        </w:rPr>
        <w:t xml:space="preserve"> </w:t>
      </w:r>
      <w:proofErr w:type="spellStart"/>
      <w:r w:rsidRPr="0079250B">
        <w:rPr>
          <w:lang w:val="es-ES"/>
        </w:rPr>
        <w:t>d'empreses</w:t>
      </w:r>
      <w:proofErr w:type="spellEnd"/>
      <w:r w:rsidRPr="0079250B">
        <w:rPr>
          <w:lang w:val="es-ES"/>
        </w:rPr>
        <w:br/>
      </w:r>
      <w:proofErr w:type="spellStart"/>
      <w:r w:rsidRPr="0079250B">
        <w:rPr>
          <w:lang w:val="es-ES"/>
        </w:rPr>
        <w:t>Fòrums</w:t>
      </w:r>
      <w:proofErr w:type="spellEnd"/>
      <w:r w:rsidRPr="0079250B">
        <w:rPr>
          <w:lang w:val="es-ES"/>
        </w:rPr>
        <w:t xml:space="preserve"> de </w:t>
      </w:r>
      <w:proofErr w:type="spellStart"/>
      <w:r w:rsidRPr="0079250B">
        <w:rPr>
          <w:lang w:val="es-ES"/>
        </w:rPr>
        <w:t>Discussió</w:t>
      </w:r>
      <w:proofErr w:type="spellEnd"/>
      <w:r w:rsidRPr="0079250B">
        <w:rPr>
          <w:lang w:val="es-ES"/>
        </w:rPr>
        <w:t xml:space="preserve">: Espais per a compartir idees i debatre sobre </w:t>
      </w:r>
      <w:proofErr w:type="spellStart"/>
      <w:r w:rsidRPr="0079250B">
        <w:rPr>
          <w:lang w:val="es-ES"/>
        </w:rPr>
        <w:t>els</w:t>
      </w:r>
      <w:proofErr w:type="spellEnd"/>
      <w:r w:rsidRPr="0079250B">
        <w:rPr>
          <w:lang w:val="es-ES"/>
        </w:rPr>
        <w:t xml:space="preserve"> temes </w:t>
      </w:r>
      <w:proofErr w:type="spellStart"/>
      <w:r w:rsidRPr="0079250B">
        <w:rPr>
          <w:lang w:val="es-ES"/>
        </w:rPr>
        <w:t>tractats</w:t>
      </w:r>
      <w:proofErr w:type="spellEnd"/>
    </w:p>
    <w:p w14:paraId="4699B2DD" w14:textId="77777777" w:rsidR="000759A1" w:rsidRPr="0079250B" w:rsidRDefault="00000000">
      <w:pPr>
        <w:pStyle w:val="Ttulo1"/>
        <w:rPr>
          <w:lang w:val="es-ES"/>
        </w:rPr>
      </w:pPr>
      <w:r w:rsidRPr="0079250B">
        <w:rPr>
          <w:lang w:val="es-ES"/>
        </w:rPr>
        <w:t>AVALUACIÓ</w:t>
      </w:r>
    </w:p>
    <w:p w14:paraId="116FAA4B" w14:textId="17685A4A" w:rsidR="000759A1" w:rsidRPr="0079250B" w:rsidRDefault="00000000">
      <w:pPr>
        <w:rPr>
          <w:lang w:val="es-ES"/>
        </w:rPr>
      </w:pPr>
      <w:proofErr w:type="spellStart"/>
      <w:r w:rsidRPr="0079250B">
        <w:rPr>
          <w:lang w:val="es-ES"/>
        </w:rPr>
        <w:t>Participació</w:t>
      </w:r>
      <w:proofErr w:type="spellEnd"/>
      <w:r w:rsidRPr="0079250B">
        <w:rPr>
          <w:lang w:val="es-ES"/>
        </w:rPr>
        <w:t xml:space="preserve"> en </w:t>
      </w:r>
      <w:proofErr w:type="spellStart"/>
      <w:r w:rsidRPr="0079250B">
        <w:rPr>
          <w:lang w:val="es-ES"/>
        </w:rPr>
        <w:t>Seminaris</w:t>
      </w:r>
      <w:proofErr w:type="spellEnd"/>
      <w:r w:rsidRPr="0079250B">
        <w:rPr>
          <w:lang w:val="es-ES"/>
        </w:rPr>
        <w:t xml:space="preserve"> web: </w:t>
      </w:r>
      <w:proofErr w:type="spellStart"/>
      <w:r w:rsidRPr="0079250B">
        <w:rPr>
          <w:lang w:val="es-ES"/>
        </w:rPr>
        <w:t>Assistència</w:t>
      </w:r>
      <w:proofErr w:type="spellEnd"/>
      <w:r w:rsidRPr="0079250B">
        <w:rPr>
          <w:lang w:val="es-ES"/>
        </w:rPr>
        <w:t xml:space="preserve"> </w:t>
      </w:r>
      <w:proofErr w:type="spellStart"/>
      <w:r w:rsidRPr="0079250B">
        <w:rPr>
          <w:lang w:val="es-ES"/>
        </w:rPr>
        <w:t>obligatòria</w:t>
      </w:r>
      <w:proofErr w:type="spellEnd"/>
      <w:r w:rsidRPr="0079250B">
        <w:rPr>
          <w:lang w:val="es-ES"/>
        </w:rPr>
        <w:t xml:space="preserve"> </w:t>
      </w:r>
      <w:proofErr w:type="spellStart"/>
      <w:r w:rsidRPr="0079250B">
        <w:rPr>
          <w:lang w:val="es-ES"/>
        </w:rPr>
        <w:t>als</w:t>
      </w:r>
      <w:proofErr w:type="spellEnd"/>
      <w:r w:rsidRPr="0079250B">
        <w:rPr>
          <w:lang w:val="es-ES"/>
        </w:rPr>
        <w:t xml:space="preserve"> seminaris genèrics i els de cada </w:t>
      </w:r>
      <w:proofErr w:type="spellStart"/>
      <w:r w:rsidRPr="0079250B">
        <w:rPr>
          <w:lang w:val="es-ES"/>
        </w:rPr>
        <w:t>família</w:t>
      </w:r>
      <w:proofErr w:type="spellEnd"/>
      <w:r w:rsidRPr="0079250B">
        <w:rPr>
          <w:lang w:val="es-ES"/>
        </w:rPr>
        <w:t xml:space="preserve"> </w:t>
      </w:r>
      <w:proofErr w:type="spellStart"/>
      <w:r w:rsidRPr="0079250B">
        <w:rPr>
          <w:lang w:val="es-ES"/>
        </w:rPr>
        <w:t>professional</w:t>
      </w:r>
      <w:proofErr w:type="spellEnd"/>
      <w:r w:rsidRPr="0079250B">
        <w:rPr>
          <w:lang w:val="es-ES"/>
        </w:rPr>
        <w:br/>
      </w:r>
      <w:proofErr w:type="spellStart"/>
      <w:r w:rsidRPr="0079250B">
        <w:rPr>
          <w:lang w:val="es-ES"/>
        </w:rPr>
        <w:t>Posteriorment</w:t>
      </w:r>
      <w:proofErr w:type="spellEnd"/>
      <w:r w:rsidRPr="0079250B">
        <w:rPr>
          <w:lang w:val="es-ES"/>
        </w:rPr>
        <w:t xml:space="preserve">, </w:t>
      </w:r>
      <w:proofErr w:type="spellStart"/>
      <w:r w:rsidRPr="0079250B">
        <w:rPr>
          <w:lang w:val="es-ES"/>
        </w:rPr>
        <w:t>serà</w:t>
      </w:r>
      <w:proofErr w:type="spellEnd"/>
      <w:r w:rsidRPr="0079250B">
        <w:rPr>
          <w:lang w:val="es-ES"/>
        </w:rPr>
        <w:t xml:space="preserve"> </w:t>
      </w:r>
      <w:proofErr w:type="spellStart"/>
      <w:r w:rsidRPr="0079250B">
        <w:rPr>
          <w:lang w:val="es-ES"/>
        </w:rPr>
        <w:t>necessari</w:t>
      </w:r>
      <w:proofErr w:type="spellEnd"/>
      <w:r w:rsidRPr="0079250B">
        <w:rPr>
          <w:lang w:val="es-ES"/>
        </w:rPr>
        <w:t xml:space="preserve"> assistir com a mínim a X seminaris d'empresa fins a completar les 20h</w:t>
      </w:r>
    </w:p>
    <w:sectPr w:rsidR="000759A1" w:rsidRPr="007925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107817">
    <w:abstractNumId w:val="8"/>
  </w:num>
  <w:num w:numId="2" w16cid:durableId="1529098635">
    <w:abstractNumId w:val="6"/>
  </w:num>
  <w:num w:numId="3" w16cid:durableId="1347248556">
    <w:abstractNumId w:val="5"/>
  </w:num>
  <w:num w:numId="4" w16cid:durableId="667254053">
    <w:abstractNumId w:val="4"/>
  </w:num>
  <w:num w:numId="5" w16cid:durableId="1203516279">
    <w:abstractNumId w:val="7"/>
  </w:num>
  <w:num w:numId="6" w16cid:durableId="422453090">
    <w:abstractNumId w:val="3"/>
  </w:num>
  <w:num w:numId="7" w16cid:durableId="851914186">
    <w:abstractNumId w:val="2"/>
  </w:num>
  <w:num w:numId="8" w16cid:durableId="274601693">
    <w:abstractNumId w:val="1"/>
  </w:num>
  <w:num w:numId="9" w16cid:durableId="110260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3EA"/>
    <w:rsid w:val="0006063C"/>
    <w:rsid w:val="000759A1"/>
    <w:rsid w:val="0015074B"/>
    <w:rsid w:val="002860A4"/>
    <w:rsid w:val="0029639D"/>
    <w:rsid w:val="00326F90"/>
    <w:rsid w:val="00681C9B"/>
    <w:rsid w:val="0079250B"/>
    <w:rsid w:val="00AA1D8D"/>
    <w:rsid w:val="00B47730"/>
    <w:rsid w:val="00CB0664"/>
    <w:rsid w:val="00E60D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E3E1E"/>
  <w14:defaultImageDpi w14:val="300"/>
  <w15:docId w15:val="{BD51EE1A-409C-4FB9-9BC7-9A288A42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7EFBE5-97CC-4AAE-854C-C96B83BA2828}"/>
</file>

<file path=customXml/itemProps3.xml><?xml version="1.0" encoding="utf-8"?>
<ds:datastoreItem xmlns:ds="http://schemas.openxmlformats.org/officeDocument/2006/customXml" ds:itemID="{2873C46C-5B24-4835-A22E-B6E2CA788E1F}"/>
</file>

<file path=customXml/itemProps4.xml><?xml version="1.0" encoding="utf-8"?>
<ds:datastoreItem xmlns:ds="http://schemas.openxmlformats.org/officeDocument/2006/customXml" ds:itemID="{76DAF1D8-2849-42C0-BAEC-F77358506B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MORENO RANDO, MOISES</cp:lastModifiedBy>
  <cp:revision>4</cp:revision>
  <dcterms:created xsi:type="dcterms:W3CDTF">2013-12-23T23:15:00Z</dcterms:created>
  <dcterms:modified xsi:type="dcterms:W3CDTF">2025-08-11T09:28:00Z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0x0101003A2433AA5AFCAE418AB4D2CE3C22F101</vt:lpwstr>
  </property>
</Properties>
</file>